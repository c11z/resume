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Cory Dominguez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347-725-0527 | me@c11z.com | </w:t>
      </w:r>
      <w:hyperlink r:id="rId5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github.c11z.com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 xml:space="preserve"> | </w:t>
      </w:r>
      <w:hyperlink r:id="rId6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linkedin.c11z.com</w:t>
        </w:r>
      </w:hyperlink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Experience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 xml:space="preserve">Software Engineer, </w:t>
      </w:r>
      <w:hyperlink r:id="rId7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Cambria" w:hAnsi="Cambria"/>
            <w:b/>
            <w:i w:val="false"/>
            <w:color w:val="0000ff"/>
            <w:sz w:val="22"/>
          </w:rPr>
          <w:t>Chartboost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/>
          <w:color w:val="000000"/>
          <w:sz w:val="22"/>
        </w:rPr>
        <w:t>San Francisco, CA</w:t>
      </w:r>
      <w:r>
        <w:rPr>
          <w:rFonts w:ascii="Cambria" w:hAnsi="Cambria"/>
          <w:b w:val="false"/>
          <w:i/>
          <w:color w:val="000000"/>
          <w:sz w:val="22"/>
        </w:rPr>
        <w:t xml:space="preserve"> </w:t>
      </w:r>
      <w:r>
        <w:rPr>
          <w:rFonts w:ascii="Cambria" w:hAnsi="Cambria"/>
          <w:b w:val="false"/>
          <w:i/>
          <w:color w:val="000000"/>
          <w:sz w:val="22"/>
        </w:rPr>
        <w:t>-</w:t>
      </w:r>
      <w:r>
        <w:rPr>
          <w:rFonts w:ascii="Cambria" w:hAnsi="Cambria"/>
          <w:b w:val="false"/>
          <w:i/>
          <w:color w:val="000000"/>
          <w:sz w:val="22"/>
        </w:rPr>
        <w:t xml:space="preserve"> 2015-06 to present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Advertising technology company for mobile games. My responsibilities include: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Data model design.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Building high performance web APIs in Scala.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Utilizing MySQL, Redshift, Hive and Elasticsearch databases.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Operations with AWS, Spinnaker and Consul.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 xml:space="preserve">Alumnus, </w:t>
      </w:r>
      <w:hyperlink r:id="rId8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Cambria" w:hAnsi="Cambria"/>
            <w:b/>
            <w:i w:val="false"/>
            <w:color w:val="0000ff"/>
            <w:sz w:val="22"/>
          </w:rPr>
          <w:t>Recurse Center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/>
          <w:color w:val="000000"/>
          <w:sz w:val="22"/>
        </w:rPr>
        <w:t>Manhattan, NY</w:t>
      </w:r>
      <w:r>
        <w:rPr>
          <w:rFonts w:ascii="Cambria" w:hAnsi="Cambria"/>
          <w:b w:val="false"/>
          <w:i/>
          <w:color w:val="000000"/>
          <w:sz w:val="22"/>
        </w:rPr>
        <w:t xml:space="preserve"> </w:t>
      </w:r>
      <w:r>
        <w:rPr>
          <w:rFonts w:ascii="Cambria" w:hAnsi="Cambria"/>
          <w:b w:val="false"/>
          <w:i/>
          <w:color w:val="000000"/>
          <w:sz w:val="22"/>
        </w:rPr>
        <w:t>-</w:t>
      </w:r>
      <w:r>
        <w:rPr>
          <w:rFonts w:ascii="Cambria" w:hAnsi="Cambria"/>
          <w:b w:val="false"/>
          <w:i/>
          <w:color w:val="000000"/>
          <w:sz w:val="22"/>
        </w:rPr>
        <w:t xml:space="preserve"> 2015-02 to 2015-05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 self-directed educational retreat for software developers. While there I started my favorite side project Comic Gator, powered up on Scala, and explored the beauty and quirkiness that is PostgreSQL.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 xml:space="preserve">Software Engineer, </w:t>
      </w:r>
      <w:hyperlink r:id="rId9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Cambria" w:hAnsi="Cambria"/>
            <w:b/>
            <w:i w:val="false"/>
            <w:color w:val="0000ff"/>
            <w:sz w:val="22"/>
          </w:rPr>
          <w:t>Yahoo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/>
          <w:color w:val="000000"/>
          <w:sz w:val="22"/>
        </w:rPr>
        <w:t>Sunnyvale, CA</w:t>
      </w:r>
      <w:r>
        <w:rPr>
          <w:rFonts w:ascii="Cambria" w:hAnsi="Cambria"/>
          <w:b w:val="false"/>
          <w:i/>
          <w:color w:val="000000"/>
          <w:sz w:val="22"/>
        </w:rPr>
        <w:t xml:space="preserve"> </w:t>
      </w:r>
      <w:r>
        <w:rPr>
          <w:rFonts w:ascii="Cambria" w:hAnsi="Cambria"/>
          <w:b w:val="false"/>
          <w:i/>
          <w:color w:val="000000"/>
          <w:sz w:val="22"/>
        </w:rPr>
        <w:t>-</w:t>
      </w:r>
      <w:r>
        <w:rPr>
          <w:rFonts w:ascii="Cambria" w:hAnsi="Cambria"/>
          <w:b w:val="false"/>
          <w:i/>
          <w:color w:val="000000"/>
          <w:sz w:val="22"/>
        </w:rPr>
        <w:t xml:space="preserve"> 2013-08 to 2014-11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Acquired Lexity and rebranded Commerce Central. I focused on scaling the extraction service. We also implemented a colocation of our infrastructure using Percona cluster to maintain consistency between MySQL masters.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Software Engineer, Lexity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/>
          <w:color w:val="000000"/>
          <w:sz w:val="22"/>
        </w:rPr>
        <w:t>Mountain View, CA</w:t>
      </w:r>
      <w:r>
        <w:rPr>
          <w:rFonts w:ascii="Cambria" w:hAnsi="Cambria"/>
          <w:b w:val="false"/>
          <w:i/>
          <w:color w:val="000000"/>
          <w:sz w:val="22"/>
        </w:rPr>
        <w:t xml:space="preserve"> </w:t>
      </w:r>
      <w:r>
        <w:rPr>
          <w:rFonts w:ascii="Cambria" w:hAnsi="Cambria"/>
          <w:b w:val="false"/>
          <w:i/>
          <w:color w:val="000000"/>
          <w:sz w:val="22"/>
        </w:rPr>
        <w:t>-</w:t>
      </w:r>
      <w:r>
        <w:rPr>
          <w:rFonts w:ascii="Cambria" w:hAnsi="Cambria"/>
          <w:b w:val="false"/>
          <w:i/>
          <w:color w:val="000000"/>
          <w:sz w:val="22"/>
        </w:rPr>
        <w:t xml:space="preserve"> 2013-01 to 2013-08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 startup that built applications for e-commerce merchants. I contributed to the merchant data extraction and normalization service. Primary datastore was MySQL, and the service ran on Groovy on Grails.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Projects</w:t>
      </w:r>
    </w:p>
    <w:p>
      <w:pPr>
        <w:spacing w:after="0"/>
        <w:ind w:left="120"/>
        <w:jc w:val="left"/>
      </w:pPr>
      <w:hyperlink r:id="rId10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Cambria" w:hAnsi="Cambria"/>
            <w:b/>
            <w:i w:val="false"/>
            <w:color w:val="0000ff"/>
            <w:sz w:val="22"/>
          </w:rPr>
          <w:t>ComicGator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/>
          <w:color w:val="000000"/>
          <w:sz w:val="22"/>
        </w:rPr>
        <w:t>2015-02 to present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Open source webcomic aggregator and RSS feed generator. Notable features:</w:t>
      </w:r>
    </w:p>
    <w:p>
      <w:pPr>
        <w:numPr>
          <w:ilvl w:val="0"/>
          <w:numId w:val="2"/>
        </w:numPr>
        <w:spacing w:after="0"/>
        <w:jc w:val="left"/>
      </w:pPr>
      <w:hyperlink r:id="rId11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CDB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>: the comic database designed in PostgreSQL and organized by sqitch.</w:t>
      </w:r>
    </w:p>
    <w:p>
      <w:pPr>
        <w:numPr>
          <w:ilvl w:val="0"/>
          <w:numId w:val="2"/>
        </w:numPr>
        <w:spacing w:after="0"/>
        <w:jc w:val="left"/>
      </w:pPr>
      <w:hyperlink r:id="rId12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Axon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>: a web API implemented in Scala/Play.</w:t>
      </w:r>
    </w:p>
    <w:p>
      <w:pPr>
        <w:numPr>
          <w:ilvl w:val="0"/>
          <w:numId w:val="2"/>
        </w:numPr>
        <w:spacing w:after="0"/>
        <w:jc w:val="left"/>
      </w:pPr>
      <w:hyperlink r:id="rId13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Lurker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>: a web crawler and RSS feed pipeline with Scala.</w:t>
      </w:r>
    </w:p>
    <w:p>
      <w:pPr>
        <w:numPr>
          <w:ilvl w:val="0"/>
          <w:numId w:val="2"/>
        </w:numPr>
        <w:spacing w:after="0"/>
        <w:jc w:val="left"/>
      </w:pPr>
      <w:hyperlink r:id="rId14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Morel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>: a web app for configuring feeds written with Elm.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Skills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Design: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Proficient in web APIs with REST and RPC. Knowledgeable in data pipelines with Jenkins and Airflow.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Languages: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Proficient in Scala and Python. Basic in Javascript and Elm.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Tools: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Proficient in Linux, Git, Docker and AWS. Knowledgeable in Kubernetes and Google Cloud.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Databases: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Proficient in MySQL, PostgreSQL, and Redshift. Knowledgeable in Redis, Mongo, Hive, and Elasticsearch.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Education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University of California, Santa Cruz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2009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Major: Applied Physics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>Incomplete)</w:t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    <Relationship TargetMode="External" Target="http://github.c11z.com" Type="http://schemas.openxmlformats.org/officeDocument/2006/relationships/hyperlink" Id="rId5"/>
    <Relationship TargetMode="External" Target="http://linkedin.c11z.com" Type="http://schemas.openxmlformats.org/officeDocument/2006/relationships/hyperlink" Id="rId6"/>
    <Relationship TargetMode="External" Target="https://chartboost.com" Type="http://schemas.openxmlformats.org/officeDocument/2006/relationships/hyperlink" Id="rId7"/>
    <Relationship TargetMode="External" Target="https://recurse.com" Type="http://schemas.openxmlformats.org/officeDocument/2006/relationships/hyperlink" Id="rId8"/>
    <Relationship TargetMode="External" Target="https://commercecentral.yahoo.com/" Type="http://schemas.openxmlformats.org/officeDocument/2006/relationships/hyperlink" Id="rId9"/>
    <Relationship TargetMode="External" Target="https://comicgator.com" Type="http://schemas.openxmlformats.org/officeDocument/2006/relationships/hyperlink" Id="rId10"/>
    <Relationship TargetMode="External" Target="https://github.com/comicgator/comicgator/tree/master/cdb" Type="http://schemas.openxmlformats.org/officeDocument/2006/relationships/hyperlink" Id="rId11"/>
    <Relationship TargetMode="External" Target="https://github.com/comicgator/comicgator/tree/master/axon" Type="http://schemas.openxmlformats.org/officeDocument/2006/relationships/hyperlink" Id="rId12"/>
    <Relationship TargetMode="External" Target="https://github.com/comicgator/comicgator/tree/master/lurker" Type="http://schemas.openxmlformats.org/officeDocument/2006/relationships/hyperlink" Id="rId13"/>
    <Relationship TargetMode="External" Target="https://github.com/comicgator/comicgator/tree/master/morel" Type="http://schemas.openxmlformats.org/officeDocument/2006/relationships/hyperlink" Id="rId1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